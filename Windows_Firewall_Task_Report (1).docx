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Windows Firewall Configuration Task Report</w:t>
      </w:r>
    </w:p>
    <w:p>
      <w:r>
        <w:t>This document summarizes the steps taken to manage firewall rules on Windows using both GUI and PowerShell methods.</w:t>
      </w:r>
    </w:p>
    <w:p>
      <w:pPr>
        <w:pStyle w:val="Heading2"/>
      </w:pPr>
      <w:r>
        <w:t>Step 1 — Open Firewall Configuration Tool</w:t>
      </w:r>
    </w:p>
    <w:p>
      <w:r>
        <w:t>Press Win + R, type 'wf.msc', and press Enter to open Windows Defender Firewall with Advanced Security.</w:t>
      </w:r>
    </w:p>
    <w:p>
      <w:pPr>
        <w:pStyle w:val="Heading2"/>
      </w:pPr>
      <w:r>
        <w:t>Step 2 — List Current Firewall Rules</w:t>
      </w:r>
    </w:p>
    <w:p>
      <w:r>
        <w:t>GUI Method: Click Inbound Rules → view Name, Profile, Action, Protocol, Local Port.</w:t>
      </w:r>
    </w:p>
    <w:p>
      <w:r>
        <w:t>PowerShell Method:</w:t>
      </w:r>
    </w:p>
    <w:p>
      <w:r>
        <w:t>Get-NetFirewallRule -Direction Inbound | Format-Table DisplayName, Enabled, Action, Profile, Protocol, LocalPort</w:t>
      </w:r>
    </w:p>
    <w:p>
      <w:pPr>
        <w:pStyle w:val="Heading2"/>
      </w:pPr>
      <w:r>
        <w:t>Step 3 — Add a Rule to Block Inbound Traffic (Port 23 - Telnet)</w:t>
      </w:r>
    </w:p>
    <w:p>
      <w:r>
        <w:t>GUI Method:</w:t>
      </w:r>
    </w:p>
    <w:p>
      <w:r>
        <w:t>1. In Inbound Rules → New Rule…</w:t>
      </w:r>
    </w:p>
    <w:p>
      <w:r>
        <w:t>2. Select Port → TCP → Specific local ports: 23</w:t>
      </w:r>
    </w:p>
    <w:p>
      <w:r>
        <w:t>3. Choose Block the connection → apply to all profiles → Name it 'Block Telnet Port 23' → Finish</w:t>
      </w:r>
    </w:p>
    <w:p>
      <w:r>
        <w:t>PowerShell Method:</w:t>
      </w:r>
    </w:p>
    <w:p>
      <w:r>
        <w:t>New-NetFirewallRule -DisplayName "Block Telnet Port 23" -Direction Inbound -LocalPort 23 -Protocol TCP -Action Block</w:t>
      </w:r>
    </w:p>
    <w:p>
      <w:pPr>
        <w:pStyle w:val="Heading2"/>
      </w:pPr>
      <w:r>
        <w:t>Step 4 — Test the Rule</w:t>
      </w:r>
    </w:p>
    <w:p>
      <w:r>
        <w:t>Ensure Telnet client installed:</w:t>
      </w:r>
    </w:p>
    <w:p>
      <w:r>
        <w:t>dism /online /Enable-Feature /FeatureName:TelnetClient</w:t>
      </w:r>
    </w:p>
    <w:p>
      <w:r>
        <w:t>Test connection:</w:t>
      </w:r>
    </w:p>
    <w:p>
      <w:r>
        <w:t>telnet 127.0.0.1 23</w:t>
      </w:r>
    </w:p>
    <w:p>
      <w:r>
        <w:t>Expected: Connection should fail (firewall blocking the port).</w:t>
      </w:r>
    </w:p>
    <w:p>
      <w:pPr>
        <w:pStyle w:val="Heading2"/>
      </w:pPr>
      <w:r>
        <w:t>Step 6 — Remove Test Block Rule</w:t>
      </w:r>
    </w:p>
    <w:p>
      <w:r>
        <w:t>GUI: Right-click rule 'Block Telnet Port 23' → Delete or Disable</w:t>
      </w:r>
    </w:p>
    <w:p>
      <w:r>
        <w:t>PowerShell:</w:t>
      </w:r>
    </w:p>
    <w:p>
      <w:r>
        <w:t>Remove-NetFirewallRule -DisplayName "Block Telnet Port 23"</w:t>
      </w:r>
    </w:p>
    <w:p>
      <w:pPr>
        <w:pStyle w:val="Heading2"/>
      </w:pPr>
      <w:r>
        <w:t>Summary</w:t>
      </w:r>
    </w:p>
    <w:p>
      <w:r>
        <w:t>These steps demonstrate how to view, add, test, and remove firewall rules on Windows using GUI and PowerShell.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